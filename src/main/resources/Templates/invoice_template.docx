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>
          <w:b/>
          <w:sz w:val="48"/>
        </w:rPr>
        <w:t>INVOICE</w:t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{{</w:t>
            </w:r>
            <w:r>
              <w:rPr>
                <w:b/>
              </w:rPr>
              <w:t>h</w:t>
            </w:r>
            <w:r>
              <w:rPr>
                <w:b/>
              </w:rPr>
              <w:t>all.name}}</w:t>
              <w:br/>
            </w:r>
            <w:r>
              <w:rPr/>
              <w:t>{{</w:t>
            </w:r>
            <w:r>
              <w:rPr/>
              <w:t>h</w:t>
            </w:r>
            <w:r>
              <w:rPr/>
              <w:t>all.location}}</w:t>
              <w:br/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ccount Serial:</w:t>
            </w:r>
            <w:r>
              <w:rPr>
                <w:b/>
              </w:rPr>
              <w:t xml:space="preserve"> </w:t>
            </w:r>
            <w:r>
              <w:rPr/>
              <w:t>{{</w:t>
            </w:r>
            <w:r>
              <w:rPr/>
              <w:t>o</w:t>
            </w:r>
            <w:r>
              <w:rPr/>
              <w:t>wner.account_serial_num}}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jc w:val="right"/>
              <w:rPr/>
            </w:pPr>
            <w:r>
              <w:rPr>
                <w:b/>
              </w:rPr>
              <w:t xml:space="preserve">Invoice #: </w:t>
            </w:r>
            <w:r>
              <w:rPr/>
              <w:t>{{</w:t>
            </w:r>
            <w:r>
              <w:rPr/>
              <w:t>b</w:t>
            </w:r>
            <w:r>
              <w:rPr/>
              <w:t>ooking.id}}</w:t>
              <w:br/>
            </w:r>
            <w:r>
              <w:rPr>
                <w:b/>
              </w:rPr>
              <w:t xml:space="preserve">Invoice Date: </w:t>
            </w:r>
            <w:r>
              <w:rPr/>
              <w:t>{{</w:t>
            </w:r>
            <w:r>
              <w:rPr/>
              <w:t>b</w:t>
            </w:r>
            <w:r>
              <w:rPr/>
              <w:t>ooking.created_at}}</w:t>
              <w:br/>
            </w:r>
            <w:r>
              <w:rPr>
                <w:b/>
              </w:rPr>
              <w:t xml:space="preserve">Status: </w:t>
            </w:r>
            <w:r>
              <w:rPr/>
              <w:t>{{</w:t>
            </w:r>
            <w:r>
              <w:rPr/>
              <w:t>b</w:t>
            </w:r>
            <w:r>
              <w:rPr/>
              <w:t>ooking.status}}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Bill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Location: {{customer.location}}</w:t>
      </w:r>
    </w:p>
    <w:p>
      <w:pPr>
        <w:pStyle w:val="Normal"/>
        <w:rPr/>
      </w:pPr>
      <w:r>
        <w:rPr/>
        <w:t>Phone: {{customer.phone_number}}</w:t>
      </w:r>
    </w:p>
    <w:p>
      <w:pPr>
        <w:pStyle w:val="Normal"/>
        <w:rPr/>
      </w:pPr>
      <w:r>
        <w:rPr/>
        <w:t>Customer ID: {{customer.id}}</w:t>
      </w:r>
    </w:p>
    <w:p>
      <w:pPr>
        <w:pStyle w:val="Normal"/>
        <w:rPr/>
      </w:pPr>
      <w:r>
        <w:rPr/>
        <w:t>Email: {{user.email}}</w:t>
      </w:r>
    </w:p>
    <w:p>
      <w:pPr>
        <w:pStyle w:val="Normal"/>
        <w:rPr/>
      </w:pPr>
      <w:r>
        <w:rPr/>
        <w:t>Name: {{user.username}}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Booking Details</w:t>
      </w:r>
    </w:p>
    <w:p>
      <w:pPr>
        <w:pStyle w:val="Normal"/>
        <w:rPr/>
      </w:pPr>
      <w:r>
        <w:rPr>
          <w:b/>
        </w:rPr>
        <w:t xml:space="preserve">StartAt: </w:t>
      </w:r>
      <w:r>
        <w:rPr/>
        <w:t>{{</w:t>
      </w:r>
      <w:r>
        <w:rPr/>
        <w:t>b</w:t>
      </w:r>
      <w:r>
        <w:rPr/>
        <w:t xml:space="preserve">ooking.startAt}}   </w:t>
      </w:r>
      <w:r>
        <w:rPr>
          <w:b/>
        </w:rPr>
        <w:t xml:space="preserve">EndAt: </w:t>
      </w:r>
      <w:r>
        <w:rPr/>
        <w:t>{{</w:t>
      </w:r>
      <w:r>
        <w:rPr/>
        <w:t>b</w:t>
      </w:r>
      <w:r>
        <w:rPr/>
        <w:t>ooking.endAt}}</w:t>
      </w:r>
    </w:p>
    <w:p>
      <w:pPr>
        <w:pStyle w:val="Normal"/>
        <w:rPr/>
      </w:pPr>
      <w:r>
        <w:rPr>
          <w:b/>
        </w:rPr>
        <w:t xml:space="preserve">Members: </w:t>
      </w:r>
      <w:r>
        <w:rPr/>
        <w:t>{{</w:t>
      </w:r>
      <w:r>
        <w:rPr/>
        <w:t>b</w:t>
      </w:r>
      <w:r>
        <w:rPr/>
        <w:t xml:space="preserve">ooking.members}} </w:t>
      </w:r>
    </w:p>
    <w:p>
      <w:pPr>
        <w:pStyle w:val="Normal"/>
        <w:rPr/>
      </w:pPr>
      <w:r>
        <w:rPr>
          <w:b/>
        </w:rPr>
        <w:t xml:space="preserve">Duration (minutes): </w:t>
      </w:r>
      <w:r>
        <w:rPr/>
        <w:t>{{</w:t>
      </w:r>
      <w:r>
        <w:rPr/>
        <w:t>b</w:t>
      </w:r>
      <w:r>
        <w:rPr/>
        <w:t>ooking.duration_minutes}}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Service / Line Items</w:t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Description 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Duration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Price Per Hour 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Total Price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{{</w:t>
            </w:r>
            <w:r>
              <w:rPr/>
              <w:t>s</w:t>
            </w:r>
            <w:r>
              <w:rPr/>
              <w:t>ubHall.name}}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{{</w:t>
            </w:r>
            <w:r>
              <w:rPr/>
              <w:t>b</w:t>
            </w:r>
            <w:r>
              <w:rPr/>
              <w:t>ooking.duration_minutes}}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{{</w:t>
            </w:r>
            <w:r>
              <w:rPr/>
              <w:t>s</w:t>
            </w:r>
            <w:r>
              <w:rPr/>
              <w:t>ubHall.pricePerHour}}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{{</w:t>
            </w:r>
            <w:r>
              <w:rPr/>
              <w:t>b</w:t>
            </w:r>
            <w:r>
              <w:rPr/>
              <w:t>ooking.totalPrice}}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sz w:val="24"/>
        </w:rPr>
      </w:pPr>
      <w:r>
        <w:rPr/>
      </w:r>
    </w:p>
    <w:p>
      <w:pPr>
        <w:pStyle w:val="Normal"/>
        <w:rPr>
          <w:b/>
          <w:sz w:val="24"/>
        </w:rPr>
      </w:pPr>
      <w:r>
        <w:rPr/>
      </w:r>
    </w:p>
    <w:p>
      <w:pPr>
        <w:pStyle w:val="Normal"/>
        <w:rPr/>
      </w:pPr>
      <w:r>
        <w:rPr>
          <w:b/>
          <w:sz w:val="24"/>
        </w:rPr>
        <w:t>Payments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4"/>
        <w:gridCol w:w="2701"/>
        <w:gridCol w:w="1170"/>
        <w:gridCol w:w="2070"/>
        <w:gridCol w:w="1155"/>
      </w:tblGrid>
      <w:tr>
        <w:trPr/>
        <w:tc>
          <w:tcPr>
            <w:tcW w:w="154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Payment.id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provider_ref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amount currency</w:t>
            </w:r>
          </w:p>
        </w:tc>
        <w:tc>
          <w:tcPr>
            <w:tcW w:w="11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paid_at</w:t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{{</w:t>
            </w:r>
            <w:r>
              <w:rPr/>
              <w:t>p</w:t>
            </w:r>
            <w:r>
              <w:rPr/>
              <w:t>ayment.id}}</w:t>
            </w:r>
          </w:p>
        </w:tc>
        <w:tc>
          <w:tcPr>
            <w:tcW w:w="2701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{{</w:t>
            </w:r>
            <w:r>
              <w:rPr/>
              <w:t>p</w:t>
            </w:r>
            <w:r>
              <w:rPr/>
              <w:t>ayment.moyasarPaymentId}}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{{</w:t>
            </w:r>
            <w:r>
              <w:rPr/>
              <w:t>p</w:t>
            </w:r>
            <w:r>
              <w:rPr/>
              <w:t>ayment.status}}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{{</w:t>
            </w:r>
            <w:r>
              <w:rPr/>
              <w:t>p</w:t>
            </w:r>
            <w:r>
              <w:rPr/>
              <w:t>ayment.amount}} {{</w:t>
            </w:r>
            <w:r>
              <w:rPr/>
              <w:t>p</w:t>
            </w:r>
            <w:r>
              <w:rPr/>
              <w:t>ayment.currency}}</w:t>
            </w:r>
          </w:p>
        </w:tc>
        <w:tc>
          <w:tcPr>
            <w:tcW w:w="11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{{</w:t>
            </w:r>
            <w:r>
              <w:rPr/>
              <w:t>p</w:t>
            </w:r>
            <w:r>
              <w:rPr/>
              <w:t>ayment.paid_at}}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Games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14"/>
        <w:gridCol w:w="5025"/>
      </w:tblGrid>
      <w:tr>
        <w:trPr/>
        <w:tc>
          <w:tcPr>
            <w:tcW w:w="361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numberOfPlayer</w:t>
            </w:r>
          </w:p>
        </w:tc>
        <w:tc>
          <w:tcPr>
            <w:tcW w:w="502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isAvailable</w:t>
            </w:r>
          </w:p>
        </w:tc>
      </w:tr>
      <w:tr>
        <w:trPr/>
        <w:tc>
          <w:tcPr>
            <w:tcW w:w="361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{{</w:t>
            </w:r>
            <w:r>
              <w:rPr/>
              <w:t>g</w:t>
            </w:r>
            <w:r>
              <w:rPr/>
              <w:t>ame.numberOfPlayer}}</w:t>
            </w:r>
          </w:p>
        </w:tc>
        <w:tc>
          <w:tcPr>
            <w:tcW w:w="502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{{</w:t>
            </w:r>
            <w:r>
              <w:rPr/>
              <w:t>g</w:t>
            </w:r>
            <w:r>
              <w:rPr/>
              <w:t>ame.isAvailable}}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Totals</w:t>
      </w:r>
    </w:p>
    <w:p>
      <w:pPr>
        <w:pStyle w:val="Normal"/>
        <w:rPr/>
      </w:pPr>
      <w:r>
        <w:rPr>
          <w:b/>
        </w:rPr>
        <w:t xml:space="preserve">Total Price: </w:t>
      </w:r>
      <w:r>
        <w:rPr/>
        <w:t>{{</w:t>
      </w:r>
      <w:r>
        <w:rPr/>
        <w:t>b</w:t>
      </w:r>
      <w:r>
        <w:rPr/>
        <w:t>ooking.totalPrice}}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Thank you for your business!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cstheme="minorBid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LibreOffice/24.2.7.2$Linux_X86_64 LibreOffice_project/420$Build-2</Application>
  <AppVersion>15.0000</AppVersion>
  <Pages>2</Pages>
  <Words>80</Words>
  <Characters>891</Characters>
  <CharactersWithSpaces>935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2025-09-07T14:11:52Z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